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D343" w14:textId="0BB5FD25" w:rsidR="000A344C" w:rsidRDefault="00000000">
      <w:pPr>
        <w:pStyle w:val="Title"/>
      </w:pPr>
      <w:r>
        <w:t>Document Management System - Process Flow</w:t>
      </w:r>
    </w:p>
    <w:p w14:paraId="0A0CA662" w14:textId="77777777" w:rsidR="000A344C" w:rsidRDefault="00000000">
      <w:pPr>
        <w:pStyle w:val="Heading1"/>
      </w:pPr>
      <w:r>
        <w:t>System Overview</w:t>
      </w:r>
    </w:p>
    <w:p w14:paraId="2257C54F" w14:textId="77777777" w:rsidR="000A344C" w:rsidRDefault="00000000">
      <w:r>
        <w:t>The Document Management System (DMS) is a comprehensive web-based application designed to manage document workflows across multiple departments. The system supports five distinct user roles with specific permissions and workflows.</w:t>
      </w:r>
    </w:p>
    <w:p w14:paraId="1C393B06" w14:textId="77777777" w:rsidR="000A344C" w:rsidRDefault="00000000">
      <w:pPr>
        <w:pStyle w:val="Heading1"/>
      </w:pPr>
      <w:r>
        <w:t>User Roles and Access Levels</w:t>
      </w:r>
    </w:p>
    <w:p w14:paraId="5A9A080E" w14:textId="77777777" w:rsidR="000A344C" w:rsidRDefault="00000000">
      <w:pPr>
        <w:pStyle w:val="Heading2"/>
      </w:pPr>
      <w:r>
        <w:t>1. Admin</w:t>
      </w:r>
    </w:p>
    <w:p w14:paraId="6233E7BC" w14:textId="77777777" w:rsidR="000A344C" w:rsidRDefault="00000000">
      <w:pPr>
        <w:pStyle w:val="ListBullet"/>
      </w:pPr>
      <w:r>
        <w:t>- **Access**: Full system access</w:t>
      </w:r>
    </w:p>
    <w:p w14:paraId="7C4E11A7" w14:textId="77777777" w:rsidR="000A344C" w:rsidRDefault="00000000">
      <w:pPr>
        <w:pStyle w:val="ListBullet"/>
      </w:pPr>
      <w:r>
        <w:t>- **Responsibilities**:</w:t>
      </w:r>
    </w:p>
    <w:p w14:paraId="5A082542" w14:textId="77777777" w:rsidR="000A344C" w:rsidRDefault="00000000">
      <w:pPr>
        <w:pStyle w:val="ListBullet"/>
      </w:pPr>
      <w:r>
        <w:t>- User management (create, edit, delete users)</w:t>
      </w:r>
    </w:p>
    <w:p w14:paraId="058A3CE8" w14:textId="77777777" w:rsidR="000A344C" w:rsidRDefault="00000000">
      <w:pPr>
        <w:pStyle w:val="ListBullet"/>
      </w:pPr>
      <w:r>
        <w:t>- System monitoring and reporting</w:t>
      </w:r>
    </w:p>
    <w:p w14:paraId="234F4149" w14:textId="77777777" w:rsidR="000A344C" w:rsidRDefault="00000000">
      <w:pPr>
        <w:pStyle w:val="ListBullet"/>
      </w:pPr>
      <w:r>
        <w:t>- Document upload and management</w:t>
      </w:r>
    </w:p>
    <w:p w14:paraId="32885F6B" w14:textId="77777777" w:rsidR="000A344C" w:rsidRDefault="00000000">
      <w:pPr>
        <w:pStyle w:val="ListBullet"/>
      </w:pPr>
      <w:r>
        <w:t>- Access to all modules and functions</w:t>
      </w:r>
    </w:p>
    <w:p w14:paraId="34C153CE" w14:textId="77777777" w:rsidR="000A344C" w:rsidRDefault="00000000">
      <w:pPr>
        <w:pStyle w:val="Heading2"/>
      </w:pPr>
      <w:r>
        <w:t>2. Receiving</w:t>
      </w:r>
    </w:p>
    <w:p w14:paraId="77B8C7B2" w14:textId="77777777" w:rsidR="000A344C" w:rsidRDefault="00000000">
      <w:pPr>
        <w:pStyle w:val="ListBullet"/>
      </w:pPr>
      <w:r>
        <w:t>- **Access**: Receiving module, document folders</w:t>
      </w:r>
    </w:p>
    <w:p w14:paraId="06D1EAE8" w14:textId="77777777" w:rsidR="000A344C" w:rsidRDefault="00000000">
      <w:pPr>
        <w:pStyle w:val="ListBullet"/>
      </w:pPr>
      <w:r>
        <w:t>- **Responsibilities**:</w:t>
      </w:r>
    </w:p>
    <w:p w14:paraId="3E2D87D8" w14:textId="77777777" w:rsidR="000A344C" w:rsidRDefault="00000000">
      <w:pPr>
        <w:pStyle w:val="ListBullet"/>
      </w:pPr>
      <w:r>
        <w:t>- Initial document receipt and registration</w:t>
      </w:r>
    </w:p>
    <w:p w14:paraId="73C140D5" w14:textId="3B8C973A" w:rsidR="000A344C" w:rsidRDefault="00000000">
      <w:pPr>
        <w:pStyle w:val="ListBullet"/>
      </w:pPr>
      <w:r>
        <w:t>- Document routing to</w:t>
      </w:r>
      <w:r w:rsidR="00AE5194">
        <w:t xml:space="preserve"> Admin</w:t>
      </w:r>
      <w:r>
        <w:t xml:space="preserve"> Receiving</w:t>
      </w:r>
    </w:p>
    <w:p w14:paraId="57E123A3" w14:textId="77777777" w:rsidR="000A344C" w:rsidRDefault="00000000">
      <w:pPr>
        <w:pStyle w:val="ListBullet"/>
      </w:pPr>
      <w:r>
        <w:t>- Folder management and file organization</w:t>
      </w:r>
    </w:p>
    <w:p w14:paraId="73211295" w14:textId="6D77E98F" w:rsidR="000A344C" w:rsidRDefault="00000000">
      <w:pPr>
        <w:pStyle w:val="Heading2"/>
      </w:pPr>
      <w:r>
        <w:t>3. A</w:t>
      </w:r>
      <w:r w:rsidR="0044498F">
        <w:t>dmin</w:t>
      </w:r>
      <w:r>
        <w:t xml:space="preserve"> Receiving</w:t>
      </w:r>
    </w:p>
    <w:p w14:paraId="56D2CD52" w14:textId="77777777" w:rsidR="000A344C" w:rsidRDefault="00000000">
      <w:pPr>
        <w:pStyle w:val="ListBullet"/>
      </w:pPr>
      <w:r>
        <w:t>- **Access**: Admin Receiving module, RTS (Routing Transmittal Slips)</w:t>
      </w:r>
    </w:p>
    <w:p w14:paraId="701BB1E8" w14:textId="77777777" w:rsidR="000A344C" w:rsidRDefault="00000000">
      <w:pPr>
        <w:pStyle w:val="ListBullet"/>
      </w:pPr>
      <w:r>
        <w:t>- **Responsibilities**:</w:t>
      </w:r>
    </w:p>
    <w:p w14:paraId="7184F96E" w14:textId="77777777" w:rsidR="000A344C" w:rsidRDefault="00000000">
      <w:pPr>
        <w:pStyle w:val="ListBullet"/>
      </w:pPr>
      <w:r>
        <w:t>- Document acceptance and processing</w:t>
      </w:r>
    </w:p>
    <w:p w14:paraId="1561DD63" w14:textId="77777777" w:rsidR="000A344C" w:rsidRDefault="00000000">
      <w:pPr>
        <w:pStyle w:val="ListBullet"/>
      </w:pPr>
      <w:r>
        <w:t>- RTS management</w:t>
      </w:r>
    </w:p>
    <w:p w14:paraId="6676CC25" w14:textId="77777777" w:rsidR="000A344C" w:rsidRDefault="00000000">
      <w:pPr>
        <w:pStyle w:val="ListBullet"/>
      </w:pPr>
      <w:r>
        <w:t>- Email document handling</w:t>
      </w:r>
    </w:p>
    <w:p w14:paraId="76829595" w14:textId="77777777" w:rsidR="000A344C" w:rsidRDefault="00000000">
      <w:pPr>
        <w:pStyle w:val="ListBullet"/>
      </w:pPr>
      <w:r>
        <w:t>- Outgoing document preparation</w:t>
      </w:r>
    </w:p>
    <w:p w14:paraId="0AB175C9" w14:textId="3274A3A8" w:rsidR="000A344C" w:rsidRDefault="00000000">
      <w:pPr>
        <w:pStyle w:val="Heading2"/>
      </w:pPr>
      <w:r>
        <w:t>4. Doc</w:t>
      </w:r>
      <w:r w:rsidR="0044498F">
        <w:t>umentation</w:t>
      </w:r>
    </w:p>
    <w:p w14:paraId="55004ED9" w14:textId="77777777" w:rsidR="000A344C" w:rsidRDefault="00000000">
      <w:pPr>
        <w:pStyle w:val="ListBullet"/>
      </w:pPr>
      <w:r>
        <w:t>- **Access**: Documentation module</w:t>
      </w:r>
    </w:p>
    <w:p w14:paraId="07DDC8D5" w14:textId="77777777" w:rsidR="000A344C" w:rsidRDefault="00000000">
      <w:pPr>
        <w:pStyle w:val="ListBullet"/>
      </w:pPr>
      <w:r>
        <w:t>- **Responsibilities**:</w:t>
      </w:r>
    </w:p>
    <w:p w14:paraId="626E395E" w14:textId="77777777" w:rsidR="000A344C" w:rsidRDefault="00000000">
      <w:pPr>
        <w:pStyle w:val="ListBullet"/>
      </w:pPr>
      <w:r>
        <w:t>- GSO document management</w:t>
      </w:r>
    </w:p>
    <w:p w14:paraId="399BA883" w14:textId="77777777" w:rsidR="000A344C" w:rsidRDefault="00000000">
      <w:pPr>
        <w:pStyle w:val="ListBullet"/>
      </w:pPr>
      <w:r>
        <w:t>- Travel document processing</w:t>
      </w:r>
    </w:p>
    <w:p w14:paraId="239C6981" w14:textId="77777777" w:rsidR="000A344C" w:rsidRDefault="00000000">
      <w:pPr>
        <w:pStyle w:val="ListBullet"/>
      </w:pPr>
      <w:r>
        <w:lastRenderedPageBreak/>
        <w:t>- Application leave document handling</w:t>
      </w:r>
    </w:p>
    <w:p w14:paraId="42885161" w14:textId="77777777" w:rsidR="000A344C" w:rsidRDefault="00000000">
      <w:pPr>
        <w:pStyle w:val="ListBullet"/>
      </w:pPr>
      <w:r>
        <w:t>- Special permit document management</w:t>
      </w:r>
    </w:p>
    <w:p w14:paraId="02A6D613" w14:textId="77777777" w:rsidR="000A344C" w:rsidRDefault="00000000">
      <w:pPr>
        <w:pStyle w:val="Heading2"/>
      </w:pPr>
      <w:r>
        <w:t>5. Releasing</w:t>
      </w:r>
    </w:p>
    <w:p w14:paraId="556F5697" w14:textId="77777777" w:rsidR="000A344C" w:rsidRDefault="00000000">
      <w:pPr>
        <w:pStyle w:val="ListBullet"/>
      </w:pPr>
      <w:r>
        <w:t>- **Access**: Releasing module</w:t>
      </w:r>
    </w:p>
    <w:p w14:paraId="2B59C7D5" w14:textId="77777777" w:rsidR="000A344C" w:rsidRDefault="00000000">
      <w:pPr>
        <w:pStyle w:val="ListBullet"/>
      </w:pPr>
      <w:r>
        <w:t>- **Responsibilities**:</w:t>
      </w:r>
    </w:p>
    <w:p w14:paraId="2E541337" w14:textId="77777777" w:rsidR="000A344C" w:rsidRDefault="00000000">
      <w:pPr>
        <w:pStyle w:val="ListBullet"/>
      </w:pPr>
      <w:r>
        <w:t>- Outgoing document management</w:t>
      </w:r>
    </w:p>
    <w:p w14:paraId="6A7200D7" w14:textId="77777777" w:rsidR="000A344C" w:rsidRDefault="00000000">
      <w:pPr>
        <w:pStyle w:val="ListBullet"/>
      </w:pPr>
      <w:r>
        <w:t>- Document release and tracking</w:t>
      </w:r>
    </w:p>
    <w:p w14:paraId="32972C78" w14:textId="77777777" w:rsidR="000A344C" w:rsidRDefault="00000000">
      <w:pPr>
        <w:pStyle w:val="ListBullet"/>
      </w:pPr>
      <w:r>
        <w:t>- Final document processing</w:t>
      </w:r>
    </w:p>
    <w:p w14:paraId="6C91D4CD" w14:textId="77777777" w:rsidR="000A344C" w:rsidRDefault="00000000">
      <w:pPr>
        <w:pStyle w:val="Heading1"/>
      </w:pPr>
      <w:r>
        <w:t>Document Workflow Process Flow</w:t>
      </w:r>
    </w:p>
    <w:p w14:paraId="319DBB2D" w14:textId="5802B4A5" w:rsidR="000A344C" w:rsidRDefault="00000000">
      <w:pPr>
        <w:pStyle w:val="Heading2"/>
      </w:pPr>
      <w:r>
        <w:t>1. Document Entry Process (Receiving)</w:t>
      </w:r>
    </w:p>
    <w:p w14:paraId="0B228D2F" w14:textId="77777777" w:rsidR="000A344C" w:rsidRDefault="00000000">
      <w:r>
        <w:t>START</w:t>
      </w:r>
    </w:p>
    <w:p w14:paraId="478F03C3" w14:textId="77777777" w:rsidR="000A344C" w:rsidRDefault="00000000">
      <w:r>
        <w:t xml:space="preserve">  ↓</w:t>
      </w:r>
    </w:p>
    <w:p w14:paraId="549038D0" w14:textId="77777777" w:rsidR="000A344C" w:rsidRDefault="00000000">
      <w:r>
        <w:t>User Login (Receiving Role)</w:t>
      </w:r>
    </w:p>
    <w:p w14:paraId="3BE06FC2" w14:textId="77777777" w:rsidR="000A344C" w:rsidRDefault="00000000">
      <w:r>
        <w:t xml:space="preserve">  ↓</w:t>
      </w:r>
    </w:p>
    <w:p w14:paraId="2C2C4A68" w14:textId="77777777" w:rsidR="000A344C" w:rsidRDefault="00000000">
      <w:r>
        <w:t>Access Receiving Dashboard</w:t>
      </w:r>
    </w:p>
    <w:p w14:paraId="3A2F44F5" w14:textId="77777777" w:rsidR="000A344C" w:rsidRDefault="00000000">
      <w:r>
        <w:t xml:space="preserve">  ↓</w:t>
      </w:r>
    </w:p>
    <w:p w14:paraId="4275484A" w14:textId="77777777" w:rsidR="000A344C" w:rsidRDefault="00000000">
      <w:r>
        <w:t>Add New Document</w:t>
      </w:r>
    </w:p>
    <w:p w14:paraId="28631E32" w14:textId="77777777" w:rsidR="000A344C" w:rsidRDefault="00000000">
      <w:r>
        <w:t xml:space="preserve">  ↓</w:t>
      </w:r>
    </w:p>
    <w:p w14:paraId="7D8A196F" w14:textId="77777777" w:rsidR="000A344C" w:rsidRDefault="00000000">
      <w:r>
        <w:t>Fill Document Details:</w:t>
      </w:r>
    </w:p>
    <w:p w14:paraId="35FEBD26" w14:textId="77777777" w:rsidR="000A344C" w:rsidRDefault="00000000">
      <w:pPr>
        <w:pStyle w:val="ListBullet"/>
      </w:pPr>
      <w:r>
        <w:t>- Date/Time Received</w:t>
      </w:r>
    </w:p>
    <w:p w14:paraId="08AB1E2B" w14:textId="77777777" w:rsidR="000A344C" w:rsidRDefault="00000000">
      <w:pPr>
        <w:pStyle w:val="ListBullet"/>
      </w:pPr>
      <w:r>
        <w:t>- Control Number</w:t>
      </w:r>
    </w:p>
    <w:p w14:paraId="27B1166A" w14:textId="77777777" w:rsidR="000A344C" w:rsidRDefault="00000000">
      <w:pPr>
        <w:pStyle w:val="ListBullet"/>
      </w:pPr>
      <w:r>
        <w:t>- Source</w:t>
      </w:r>
    </w:p>
    <w:p w14:paraId="4FB59C3A" w14:textId="77777777" w:rsidR="000A344C" w:rsidRDefault="00000000">
      <w:pPr>
        <w:pStyle w:val="ListBullet"/>
      </w:pPr>
      <w:r>
        <w:t>- Particulars</w:t>
      </w:r>
    </w:p>
    <w:p w14:paraId="05372DFF" w14:textId="77777777" w:rsidR="000A344C" w:rsidRDefault="00000000">
      <w:pPr>
        <w:pStyle w:val="ListBullet"/>
      </w:pPr>
      <w:r>
        <w:t>- Received By</w:t>
      </w:r>
    </w:p>
    <w:p w14:paraId="30EC49B5" w14:textId="77777777" w:rsidR="000A344C" w:rsidRDefault="00000000">
      <w:pPr>
        <w:pStyle w:val="ListBullet"/>
      </w:pPr>
      <w:r>
        <w:t>- Document Receiver</w:t>
      </w:r>
    </w:p>
    <w:p w14:paraId="73D475D3" w14:textId="77777777" w:rsidR="000A344C" w:rsidRDefault="00000000">
      <w:pPr>
        <w:pStyle w:val="ListBullet"/>
      </w:pPr>
      <w:r>
        <w:t>- Forwarded To</w:t>
      </w:r>
    </w:p>
    <w:p w14:paraId="38B90E06" w14:textId="77777777" w:rsidR="000A344C" w:rsidRDefault="00000000">
      <w:pPr>
        <w:pStyle w:val="ListBullet"/>
      </w:pPr>
      <w:r>
        <w:t>- Upload Document File</w:t>
      </w:r>
    </w:p>
    <w:p w14:paraId="2E5BC516" w14:textId="77777777" w:rsidR="000A344C" w:rsidRDefault="00000000">
      <w:r>
        <w:t xml:space="preserve">  ↓</w:t>
      </w:r>
    </w:p>
    <w:p w14:paraId="11A4ACB8" w14:textId="77777777" w:rsidR="000A344C" w:rsidRDefault="00000000">
      <w:r>
        <w:t>Route to Admin Receiving? (Yes/No)</w:t>
      </w:r>
    </w:p>
    <w:p w14:paraId="7582CC82" w14:textId="77777777" w:rsidR="000A344C" w:rsidRDefault="00000000">
      <w:r>
        <w:t xml:space="preserve">  ↓</w:t>
      </w:r>
    </w:p>
    <w:p w14:paraId="35EC83E0" w14:textId="77777777" w:rsidR="000A344C" w:rsidRDefault="00000000">
      <w:r>
        <w:lastRenderedPageBreak/>
        <w:t>IF Yes → Document routed to Admin Receiving</w:t>
      </w:r>
    </w:p>
    <w:p w14:paraId="4D8BEA89" w14:textId="77777777" w:rsidR="000A344C" w:rsidRDefault="00000000">
      <w:r>
        <w:t>IF No → Document stays in Receiving</w:t>
      </w:r>
    </w:p>
    <w:p w14:paraId="0BB17286" w14:textId="77777777" w:rsidR="000A344C" w:rsidRDefault="00000000">
      <w:r>
        <w:t xml:space="preserve">  ↓</w:t>
      </w:r>
    </w:p>
    <w:p w14:paraId="31832F9C" w14:textId="77777777" w:rsidR="000A344C" w:rsidRDefault="00000000">
      <w:r>
        <w:t>Document Saved to Database</w:t>
      </w:r>
    </w:p>
    <w:p w14:paraId="10C63E9A" w14:textId="77777777" w:rsidR="000A344C" w:rsidRDefault="00000000">
      <w:r>
        <w:t xml:space="preserve">  ↓</w:t>
      </w:r>
    </w:p>
    <w:p w14:paraId="205C6600" w14:textId="77777777" w:rsidR="000A344C" w:rsidRDefault="00000000">
      <w:r>
        <w:t>END</w:t>
      </w:r>
    </w:p>
    <w:p w14:paraId="13C1CF7E" w14:textId="77777777" w:rsidR="000A344C" w:rsidRDefault="00000000">
      <w:pPr>
        <w:pStyle w:val="Heading2"/>
      </w:pPr>
      <w:r>
        <w:t>2. Document Processing (Admin Receiving)</w:t>
      </w:r>
    </w:p>
    <w:p w14:paraId="0D41BED0" w14:textId="77777777" w:rsidR="000A344C" w:rsidRDefault="00000000">
      <w:r>
        <w:t>START</w:t>
      </w:r>
    </w:p>
    <w:p w14:paraId="2E41E138" w14:textId="77777777" w:rsidR="000A344C" w:rsidRDefault="00000000">
      <w:r>
        <w:t xml:space="preserve">  ↓</w:t>
      </w:r>
    </w:p>
    <w:p w14:paraId="3069E8E7" w14:textId="77777777" w:rsidR="000A344C" w:rsidRDefault="00000000">
      <w:r>
        <w:t>User Login (Admin Receiving Role)</w:t>
      </w:r>
    </w:p>
    <w:p w14:paraId="6A18AB4D" w14:textId="77777777" w:rsidR="000A344C" w:rsidRDefault="00000000">
      <w:r>
        <w:t xml:space="preserve">  ↓</w:t>
      </w:r>
    </w:p>
    <w:p w14:paraId="4F708A74" w14:textId="77777777" w:rsidR="000A344C" w:rsidRDefault="00000000">
      <w:r>
        <w:t>Access Admin Receiving Dashboard</w:t>
      </w:r>
    </w:p>
    <w:p w14:paraId="2B7C6A0B" w14:textId="77777777" w:rsidR="000A344C" w:rsidRDefault="00000000">
      <w:r>
        <w:t xml:space="preserve">  ↓</w:t>
      </w:r>
    </w:p>
    <w:p w14:paraId="5EFD0308" w14:textId="77777777" w:rsidR="000A344C" w:rsidRDefault="00000000">
      <w:r>
        <w:t>View Pending Documents (RTS)</w:t>
      </w:r>
    </w:p>
    <w:p w14:paraId="2B6A3E59" w14:textId="77777777" w:rsidR="000A344C" w:rsidRDefault="00000000">
      <w:r>
        <w:t xml:space="preserve">  ↓</w:t>
      </w:r>
    </w:p>
    <w:p w14:paraId="25E69A26" w14:textId="77777777" w:rsidR="000A344C" w:rsidRDefault="00000000">
      <w:r>
        <w:t>Select Document for Processing</w:t>
      </w:r>
    </w:p>
    <w:p w14:paraId="1AB47807" w14:textId="77777777" w:rsidR="000A344C" w:rsidRDefault="00000000">
      <w:r>
        <w:t xml:space="preserve">  ↓</w:t>
      </w:r>
    </w:p>
    <w:p w14:paraId="186D5E51" w14:textId="77777777" w:rsidR="000A344C" w:rsidRDefault="00000000">
      <w:r>
        <w:t>Review Document Details</w:t>
      </w:r>
    </w:p>
    <w:p w14:paraId="36C7FEA0" w14:textId="77777777" w:rsidR="000A344C" w:rsidRDefault="00000000">
      <w:r>
        <w:t xml:space="preserve">  ↓</w:t>
      </w:r>
    </w:p>
    <w:p w14:paraId="3180189E" w14:textId="77777777" w:rsidR="000A344C" w:rsidRDefault="00000000">
      <w:r>
        <w:t>Accept Document</w:t>
      </w:r>
    </w:p>
    <w:p w14:paraId="1A3D2CBC" w14:textId="77777777" w:rsidR="000A344C" w:rsidRDefault="00000000">
      <w:r>
        <w:t xml:space="preserve">  ↓</w:t>
      </w:r>
    </w:p>
    <w:p w14:paraId="37E9D8C7" w14:textId="77777777" w:rsidR="000A344C" w:rsidRDefault="00000000">
      <w:r>
        <w:t>Fill Processing Details:</w:t>
      </w:r>
    </w:p>
    <w:p w14:paraId="212E11C7" w14:textId="77777777" w:rsidR="000A344C" w:rsidRDefault="00000000">
      <w:pPr>
        <w:pStyle w:val="ListBullet"/>
      </w:pPr>
      <w:r>
        <w:t>- Purposes/Actions</w:t>
      </w:r>
    </w:p>
    <w:p w14:paraId="7F6CBDB4" w14:textId="77777777" w:rsidR="000A344C" w:rsidRDefault="00000000">
      <w:pPr>
        <w:pStyle w:val="ListBullet"/>
      </w:pPr>
      <w:r>
        <w:t>- Remarks</w:t>
      </w:r>
    </w:p>
    <w:p w14:paraId="09B6AE5C" w14:textId="77777777" w:rsidR="000A344C" w:rsidRDefault="00000000">
      <w:pPr>
        <w:pStyle w:val="ListBullet"/>
      </w:pPr>
      <w:r>
        <w:t>- RTS Date</w:t>
      </w:r>
    </w:p>
    <w:p w14:paraId="404BBE96" w14:textId="77777777" w:rsidR="000A344C" w:rsidRDefault="00000000">
      <w:pPr>
        <w:pStyle w:val="ListBullet"/>
      </w:pPr>
      <w:r>
        <w:t>- Additional Attachments</w:t>
      </w:r>
    </w:p>
    <w:p w14:paraId="34DB5F0D" w14:textId="77777777" w:rsidR="000A344C" w:rsidRDefault="00000000">
      <w:r>
        <w:t xml:space="preserve">  ↓</w:t>
      </w:r>
    </w:p>
    <w:p w14:paraId="5EDA5867" w14:textId="77777777" w:rsidR="000A344C" w:rsidRDefault="00000000">
      <w:r>
        <w:lastRenderedPageBreak/>
        <w:t>Document Status: Accepted</w:t>
      </w:r>
    </w:p>
    <w:p w14:paraId="797E49B9" w14:textId="77777777" w:rsidR="000A344C" w:rsidRDefault="00000000">
      <w:r>
        <w:t xml:space="preserve">  ↓</w:t>
      </w:r>
    </w:p>
    <w:p w14:paraId="7CDF2408" w14:textId="77777777" w:rsidR="000A344C" w:rsidRDefault="00000000">
      <w:r>
        <w:t>Document moved to Accepted Documents</w:t>
      </w:r>
    </w:p>
    <w:p w14:paraId="1776416B" w14:textId="77777777" w:rsidR="000A344C" w:rsidRDefault="00000000">
      <w:r>
        <w:t xml:space="preserve">  ↓</w:t>
      </w:r>
    </w:p>
    <w:p w14:paraId="2EB858C0" w14:textId="77777777" w:rsidR="000A344C" w:rsidRDefault="00000000">
      <w:r>
        <w:t>Available for Outgoing Processing</w:t>
      </w:r>
    </w:p>
    <w:p w14:paraId="71317E09" w14:textId="77777777" w:rsidR="000A344C" w:rsidRDefault="00000000">
      <w:r>
        <w:t xml:space="preserve">  ↓</w:t>
      </w:r>
    </w:p>
    <w:p w14:paraId="12BD19A1" w14:textId="77777777" w:rsidR="000A344C" w:rsidRDefault="00000000">
      <w:r>
        <w:t>END</w:t>
      </w:r>
    </w:p>
    <w:p w14:paraId="7B8D00CA" w14:textId="6B4B903B" w:rsidR="000A344C" w:rsidRDefault="00000000">
      <w:pPr>
        <w:pStyle w:val="Heading2"/>
      </w:pPr>
      <w:r>
        <w:t>3. Email Document Processing (</w:t>
      </w:r>
      <w:r w:rsidR="007B3313">
        <w:t xml:space="preserve">Admin </w:t>
      </w:r>
      <w:r>
        <w:t>Receiving)</w:t>
      </w:r>
    </w:p>
    <w:p w14:paraId="6B643446" w14:textId="77777777" w:rsidR="000A344C" w:rsidRDefault="00000000">
      <w:r>
        <w:t>START</w:t>
      </w:r>
    </w:p>
    <w:p w14:paraId="7E365B09" w14:textId="77777777" w:rsidR="000A344C" w:rsidRDefault="00000000">
      <w:r>
        <w:t xml:space="preserve">  ↓</w:t>
      </w:r>
    </w:p>
    <w:p w14:paraId="064F60FC" w14:textId="77777777" w:rsidR="000A344C" w:rsidRDefault="00000000">
      <w:r>
        <w:t>User Login (Admin Receiving Role)</w:t>
      </w:r>
    </w:p>
    <w:p w14:paraId="2E4848A3" w14:textId="77777777" w:rsidR="000A344C" w:rsidRDefault="00000000">
      <w:r>
        <w:t xml:space="preserve">  ↓</w:t>
      </w:r>
    </w:p>
    <w:p w14:paraId="26176BAF" w14:textId="77777777" w:rsidR="000A344C" w:rsidRDefault="00000000">
      <w:r>
        <w:t>Access Email Documents Module</w:t>
      </w:r>
    </w:p>
    <w:p w14:paraId="6B8AE393" w14:textId="77777777" w:rsidR="000A344C" w:rsidRDefault="00000000">
      <w:r>
        <w:t xml:space="preserve">  ↓</w:t>
      </w:r>
    </w:p>
    <w:p w14:paraId="4A4977C9" w14:textId="77777777" w:rsidR="000A344C" w:rsidRDefault="00000000">
      <w:r>
        <w:t>Add Email Document</w:t>
      </w:r>
    </w:p>
    <w:p w14:paraId="7F853DBF" w14:textId="77777777" w:rsidR="000A344C" w:rsidRDefault="00000000">
      <w:r>
        <w:t xml:space="preserve">  ↓</w:t>
      </w:r>
    </w:p>
    <w:p w14:paraId="359EBF86" w14:textId="77777777" w:rsidR="000A344C" w:rsidRDefault="00000000">
      <w:r>
        <w:t>Fill Email Document Details:</w:t>
      </w:r>
    </w:p>
    <w:p w14:paraId="26264A54" w14:textId="77777777" w:rsidR="000A344C" w:rsidRDefault="00000000">
      <w:pPr>
        <w:pStyle w:val="ListBullet"/>
      </w:pPr>
      <w:r>
        <w:t>- Date/Time Received</w:t>
      </w:r>
    </w:p>
    <w:p w14:paraId="25FE3968" w14:textId="77777777" w:rsidR="000A344C" w:rsidRDefault="00000000">
      <w:pPr>
        <w:pStyle w:val="ListBullet"/>
      </w:pPr>
      <w:r>
        <w:t>- Control Number</w:t>
      </w:r>
    </w:p>
    <w:p w14:paraId="24ED09CC" w14:textId="77777777" w:rsidR="000A344C" w:rsidRDefault="00000000">
      <w:pPr>
        <w:pStyle w:val="ListBullet"/>
      </w:pPr>
      <w:r>
        <w:t>- Source</w:t>
      </w:r>
    </w:p>
    <w:p w14:paraId="349DA7BC" w14:textId="77777777" w:rsidR="000A344C" w:rsidRDefault="00000000">
      <w:pPr>
        <w:pStyle w:val="ListBullet"/>
      </w:pPr>
      <w:r>
        <w:t>- Particulars</w:t>
      </w:r>
    </w:p>
    <w:p w14:paraId="1F389BDC" w14:textId="77777777" w:rsidR="000A344C" w:rsidRDefault="00000000">
      <w:pPr>
        <w:pStyle w:val="ListBullet"/>
      </w:pPr>
      <w:r>
        <w:t>- Forwarded To</w:t>
      </w:r>
    </w:p>
    <w:p w14:paraId="59C0021D" w14:textId="77777777" w:rsidR="000A344C" w:rsidRDefault="00000000">
      <w:pPr>
        <w:pStyle w:val="ListBullet"/>
      </w:pPr>
      <w:r>
        <w:t>- Purpose/Action</w:t>
      </w:r>
    </w:p>
    <w:p w14:paraId="361DFF68" w14:textId="77777777" w:rsidR="000A344C" w:rsidRDefault="00000000">
      <w:pPr>
        <w:pStyle w:val="ListBullet"/>
      </w:pPr>
      <w:r>
        <w:t>- Upload Document File</w:t>
      </w:r>
    </w:p>
    <w:p w14:paraId="37DC0FB3" w14:textId="77777777" w:rsidR="000A344C" w:rsidRDefault="00000000">
      <w:pPr>
        <w:pStyle w:val="ListBullet"/>
      </w:pPr>
      <w:r>
        <w:t>- Upload Additional Attachment</w:t>
      </w:r>
    </w:p>
    <w:p w14:paraId="1053147B" w14:textId="77777777" w:rsidR="000A344C" w:rsidRDefault="00000000">
      <w:r>
        <w:t xml:space="preserve">  ↓</w:t>
      </w:r>
    </w:p>
    <w:p w14:paraId="5E456CFA" w14:textId="77777777" w:rsidR="000A344C" w:rsidRDefault="00000000">
      <w:r>
        <w:t>Document Saved to Other Documents Table</w:t>
      </w:r>
    </w:p>
    <w:p w14:paraId="287298CD" w14:textId="77777777" w:rsidR="000A344C" w:rsidRDefault="00000000">
      <w:r>
        <w:t xml:space="preserve">  ↓</w:t>
      </w:r>
    </w:p>
    <w:p w14:paraId="4F5CAC1D" w14:textId="77777777" w:rsidR="000A344C" w:rsidRDefault="00000000">
      <w:r>
        <w:t>Process via RTS (if needed)</w:t>
      </w:r>
    </w:p>
    <w:p w14:paraId="3143C4DB" w14:textId="77777777" w:rsidR="000A344C" w:rsidRDefault="00000000">
      <w:r>
        <w:lastRenderedPageBreak/>
        <w:t xml:space="preserve">  ↓</w:t>
      </w:r>
    </w:p>
    <w:p w14:paraId="0FE3C3C1" w14:textId="77777777" w:rsidR="000A344C" w:rsidRDefault="00000000">
      <w:r>
        <w:t>END</w:t>
      </w:r>
    </w:p>
    <w:p w14:paraId="2FD96D73" w14:textId="77777777" w:rsidR="000A344C" w:rsidRDefault="00000000">
      <w:pPr>
        <w:pStyle w:val="Heading2"/>
      </w:pPr>
      <w:r>
        <w:t>4. Documentation Management (Docs)</w:t>
      </w:r>
    </w:p>
    <w:p w14:paraId="4348A04E" w14:textId="77777777" w:rsidR="000A344C" w:rsidRDefault="00000000">
      <w:r>
        <w:t>START</w:t>
      </w:r>
    </w:p>
    <w:p w14:paraId="543AADC5" w14:textId="77777777" w:rsidR="000A344C" w:rsidRDefault="00000000">
      <w:r>
        <w:t xml:space="preserve">  ↓</w:t>
      </w:r>
    </w:p>
    <w:p w14:paraId="6A294BCF" w14:textId="77777777" w:rsidR="000A344C" w:rsidRDefault="00000000">
      <w:r>
        <w:t>User Login (Docs Role)</w:t>
      </w:r>
    </w:p>
    <w:p w14:paraId="4D4E3DF5" w14:textId="77777777" w:rsidR="000A344C" w:rsidRDefault="00000000">
      <w:r>
        <w:t xml:space="preserve">  ↓</w:t>
      </w:r>
    </w:p>
    <w:p w14:paraId="4DABC036" w14:textId="77777777" w:rsidR="000A344C" w:rsidRDefault="00000000">
      <w:r>
        <w:t>Access Docs Dashboard</w:t>
      </w:r>
    </w:p>
    <w:p w14:paraId="50F9BA26" w14:textId="77777777" w:rsidR="000A344C" w:rsidRDefault="00000000">
      <w:r>
        <w:t xml:space="preserve">  ↓</w:t>
      </w:r>
    </w:p>
    <w:p w14:paraId="1767182D" w14:textId="77777777" w:rsidR="000A344C" w:rsidRDefault="00000000">
      <w:r>
        <w:t>Select Document Type:</w:t>
      </w:r>
    </w:p>
    <w:p w14:paraId="69173E0D" w14:textId="77777777" w:rsidR="000A344C" w:rsidRDefault="00000000">
      <w:r>
        <w:t xml:space="preserve">  ├─ GSO Documents</w:t>
      </w:r>
    </w:p>
    <w:p w14:paraId="3BB47268" w14:textId="77777777" w:rsidR="000A344C" w:rsidRDefault="00000000">
      <w:r>
        <w:t xml:space="preserve">  ├─ Travel Documents</w:t>
      </w:r>
    </w:p>
    <w:p w14:paraId="1495D906" w14:textId="77777777" w:rsidR="000A344C" w:rsidRDefault="00000000">
      <w:r>
        <w:t xml:space="preserve">  ├─ Application Leave Documents</w:t>
      </w:r>
    </w:p>
    <w:p w14:paraId="53B37B78" w14:textId="77777777" w:rsidR="000A344C" w:rsidRDefault="00000000">
      <w:r>
        <w:t xml:space="preserve">  └─ Special Permit Documents</w:t>
      </w:r>
    </w:p>
    <w:p w14:paraId="27947E97" w14:textId="77777777" w:rsidR="000A344C" w:rsidRDefault="00000000">
      <w:r>
        <w:t xml:space="preserve">  ↓</w:t>
      </w:r>
    </w:p>
    <w:p w14:paraId="06C93216" w14:textId="77777777" w:rsidR="000A344C" w:rsidRDefault="00000000">
      <w:r>
        <w:t>Add New Document</w:t>
      </w:r>
    </w:p>
    <w:p w14:paraId="6F93378D" w14:textId="77777777" w:rsidR="000A344C" w:rsidRDefault="00000000">
      <w:r>
        <w:t xml:space="preserve">  ↓</w:t>
      </w:r>
    </w:p>
    <w:p w14:paraId="7DC719F3" w14:textId="77777777" w:rsidR="000A344C" w:rsidRDefault="00000000">
      <w:r>
        <w:t>Fill Document Details:</w:t>
      </w:r>
    </w:p>
    <w:p w14:paraId="5A3B77B0" w14:textId="77777777" w:rsidR="000A344C" w:rsidRDefault="00000000">
      <w:pPr>
        <w:pStyle w:val="ListBullet"/>
      </w:pPr>
      <w:r>
        <w:t>- Date/Time Received</w:t>
      </w:r>
    </w:p>
    <w:p w14:paraId="366B70E2" w14:textId="77777777" w:rsidR="000A344C" w:rsidRDefault="00000000">
      <w:pPr>
        <w:pStyle w:val="ListBullet"/>
      </w:pPr>
      <w:r>
        <w:t>- Control Number</w:t>
      </w:r>
    </w:p>
    <w:p w14:paraId="52D64EB0" w14:textId="77777777" w:rsidR="000A344C" w:rsidRDefault="00000000">
      <w:pPr>
        <w:pStyle w:val="ListBullet"/>
      </w:pPr>
      <w:r>
        <w:t>- Source</w:t>
      </w:r>
    </w:p>
    <w:p w14:paraId="0295A5CF" w14:textId="77777777" w:rsidR="000A344C" w:rsidRDefault="00000000">
      <w:pPr>
        <w:pStyle w:val="ListBullet"/>
      </w:pPr>
      <w:r>
        <w:t>- Particulars</w:t>
      </w:r>
    </w:p>
    <w:p w14:paraId="4206B0F1" w14:textId="77777777" w:rsidR="000A344C" w:rsidRDefault="00000000">
      <w:pPr>
        <w:pStyle w:val="ListBullet"/>
      </w:pPr>
      <w:r>
        <w:t>- Received By</w:t>
      </w:r>
    </w:p>
    <w:p w14:paraId="15BEF6FB" w14:textId="77777777" w:rsidR="000A344C" w:rsidRDefault="00000000">
      <w:pPr>
        <w:pStyle w:val="ListBullet"/>
      </w:pPr>
      <w:r>
        <w:t>- Forwarded To</w:t>
      </w:r>
    </w:p>
    <w:p w14:paraId="5A15B51A" w14:textId="77777777" w:rsidR="000A344C" w:rsidRDefault="00000000">
      <w:pPr>
        <w:pStyle w:val="ListBullet"/>
      </w:pPr>
      <w:r>
        <w:t>- Upload Document File</w:t>
      </w:r>
    </w:p>
    <w:p w14:paraId="0DD18FF3" w14:textId="77777777" w:rsidR="000A344C" w:rsidRDefault="00000000">
      <w:r>
        <w:t xml:space="preserve">  ↓</w:t>
      </w:r>
    </w:p>
    <w:p w14:paraId="3B8C072A" w14:textId="77777777" w:rsidR="000A344C" w:rsidRDefault="00000000">
      <w:r>
        <w:t>Document Saved to Respective Table</w:t>
      </w:r>
    </w:p>
    <w:p w14:paraId="05FB9E58" w14:textId="77777777" w:rsidR="000A344C" w:rsidRDefault="00000000">
      <w:r>
        <w:t xml:space="preserve">  ↓</w:t>
      </w:r>
    </w:p>
    <w:p w14:paraId="20F63F68" w14:textId="77777777" w:rsidR="000A344C" w:rsidRDefault="00000000">
      <w:r>
        <w:t>END</w:t>
      </w:r>
    </w:p>
    <w:p w14:paraId="21EB3D6B" w14:textId="77777777" w:rsidR="000A344C" w:rsidRDefault="00000000">
      <w:pPr>
        <w:pStyle w:val="Heading2"/>
      </w:pPr>
      <w:r>
        <w:lastRenderedPageBreak/>
        <w:t>5. Outgoing Document Process (Releasing)</w:t>
      </w:r>
    </w:p>
    <w:p w14:paraId="589FF408" w14:textId="77777777" w:rsidR="000A344C" w:rsidRDefault="00000000">
      <w:r>
        <w:t>START</w:t>
      </w:r>
    </w:p>
    <w:p w14:paraId="0B61BFA9" w14:textId="77777777" w:rsidR="000A344C" w:rsidRDefault="00000000">
      <w:r>
        <w:t xml:space="preserve">  ↓</w:t>
      </w:r>
    </w:p>
    <w:p w14:paraId="40026753" w14:textId="77777777" w:rsidR="000A344C" w:rsidRDefault="00000000">
      <w:r>
        <w:t>User Login (Releasing Role)</w:t>
      </w:r>
    </w:p>
    <w:p w14:paraId="3742A615" w14:textId="77777777" w:rsidR="000A344C" w:rsidRDefault="00000000">
      <w:r>
        <w:t xml:space="preserve">  ↓</w:t>
      </w:r>
    </w:p>
    <w:p w14:paraId="12EA3FAF" w14:textId="77777777" w:rsidR="000A344C" w:rsidRDefault="00000000">
      <w:r>
        <w:t>Access Releasing Dashboard</w:t>
      </w:r>
    </w:p>
    <w:p w14:paraId="3F99DE10" w14:textId="77777777" w:rsidR="000A344C" w:rsidRDefault="00000000">
      <w:r>
        <w:t xml:space="preserve">  ↓</w:t>
      </w:r>
    </w:p>
    <w:p w14:paraId="0CE8DC37" w14:textId="77777777" w:rsidR="000A344C" w:rsidRDefault="00000000">
      <w:r>
        <w:t>View Accepted Documents (from Receiving2)</w:t>
      </w:r>
    </w:p>
    <w:p w14:paraId="5C54D9A2" w14:textId="77777777" w:rsidR="000A344C" w:rsidRDefault="00000000">
      <w:r>
        <w:t xml:space="preserve">  ↓</w:t>
      </w:r>
    </w:p>
    <w:p w14:paraId="3E2E09C6" w14:textId="77777777" w:rsidR="000A344C" w:rsidRDefault="00000000">
      <w:r>
        <w:t>Select Document for Release</w:t>
      </w:r>
    </w:p>
    <w:p w14:paraId="0739B651" w14:textId="77777777" w:rsidR="000A344C" w:rsidRDefault="00000000">
      <w:r>
        <w:t xml:space="preserve">  ↓</w:t>
      </w:r>
    </w:p>
    <w:p w14:paraId="4C13FC8B" w14:textId="77777777" w:rsidR="000A344C" w:rsidRDefault="00000000">
      <w:r>
        <w:t>Fill Release Details:</w:t>
      </w:r>
    </w:p>
    <w:p w14:paraId="35CC4666" w14:textId="77777777" w:rsidR="000A344C" w:rsidRDefault="00000000">
      <w:pPr>
        <w:pStyle w:val="ListBullet"/>
      </w:pPr>
      <w:r>
        <w:t>- Date/Time Sent</w:t>
      </w:r>
    </w:p>
    <w:p w14:paraId="78B59217" w14:textId="77777777" w:rsidR="000A344C" w:rsidRDefault="00000000">
      <w:pPr>
        <w:pStyle w:val="ListBullet"/>
      </w:pPr>
      <w:r>
        <w:t>- Control Number</w:t>
      </w:r>
    </w:p>
    <w:p w14:paraId="68B270CB" w14:textId="77777777" w:rsidR="000A344C" w:rsidRDefault="00000000">
      <w:pPr>
        <w:pStyle w:val="ListBullet"/>
      </w:pPr>
      <w:r>
        <w:t>- Source</w:t>
      </w:r>
    </w:p>
    <w:p w14:paraId="209E0014" w14:textId="77777777" w:rsidR="000A344C" w:rsidRDefault="00000000">
      <w:pPr>
        <w:pStyle w:val="ListBullet"/>
      </w:pPr>
      <w:r>
        <w:t>- Particulars</w:t>
      </w:r>
    </w:p>
    <w:p w14:paraId="6875BB0E" w14:textId="77777777" w:rsidR="000A344C" w:rsidRDefault="00000000">
      <w:pPr>
        <w:pStyle w:val="ListBullet"/>
      </w:pPr>
      <w:r>
        <w:t>- Forwarded To</w:t>
      </w:r>
    </w:p>
    <w:p w14:paraId="07960658" w14:textId="77777777" w:rsidR="000A344C" w:rsidRDefault="00000000">
      <w:pPr>
        <w:pStyle w:val="ListBullet"/>
      </w:pPr>
      <w:r>
        <w:t>- Upload Document File</w:t>
      </w:r>
    </w:p>
    <w:p w14:paraId="217E13EB" w14:textId="77777777" w:rsidR="000A344C" w:rsidRDefault="00000000">
      <w:r>
        <w:t xml:space="preserve">  ↓</w:t>
      </w:r>
    </w:p>
    <w:p w14:paraId="7CCEEFD1" w14:textId="77777777" w:rsidR="000A344C" w:rsidRDefault="00000000">
      <w:r>
        <w:t>Document Saved to Outgoing Documents</w:t>
      </w:r>
    </w:p>
    <w:p w14:paraId="29D30FC6" w14:textId="77777777" w:rsidR="000A344C" w:rsidRDefault="00000000">
      <w:r>
        <w:t xml:space="preserve">  ↓</w:t>
      </w:r>
    </w:p>
    <w:p w14:paraId="2110F9AC" w14:textId="77777777" w:rsidR="000A344C" w:rsidRDefault="00000000">
      <w:r>
        <w:t>Document Status: Released</w:t>
      </w:r>
    </w:p>
    <w:p w14:paraId="2346EDB0" w14:textId="77777777" w:rsidR="000A344C" w:rsidRDefault="00000000">
      <w:r>
        <w:t xml:space="preserve">  ↓</w:t>
      </w:r>
    </w:p>
    <w:p w14:paraId="7319473C" w14:textId="77777777" w:rsidR="000A344C" w:rsidRDefault="00000000">
      <w:r>
        <w:t>END</w:t>
      </w:r>
    </w:p>
    <w:p w14:paraId="2BCEC1E2" w14:textId="77777777" w:rsidR="000A344C" w:rsidRDefault="00000000">
      <w:pPr>
        <w:pStyle w:val="Heading2"/>
      </w:pPr>
      <w:r>
        <w:t>6. Folder Management Process</w:t>
      </w:r>
    </w:p>
    <w:p w14:paraId="35F0C2F5" w14:textId="77777777" w:rsidR="000A344C" w:rsidRDefault="00000000">
      <w:r>
        <w:t>START</w:t>
      </w:r>
    </w:p>
    <w:p w14:paraId="70741242" w14:textId="77777777" w:rsidR="000A344C" w:rsidRDefault="00000000">
      <w:r>
        <w:t xml:space="preserve">  ↓</w:t>
      </w:r>
    </w:p>
    <w:p w14:paraId="2FED6557" w14:textId="77777777" w:rsidR="000A344C" w:rsidRDefault="00000000">
      <w:r>
        <w:t>User Login (Admin/Receiving1 Role)</w:t>
      </w:r>
    </w:p>
    <w:p w14:paraId="41557BB8" w14:textId="77777777" w:rsidR="000A344C" w:rsidRDefault="00000000">
      <w:r>
        <w:lastRenderedPageBreak/>
        <w:t xml:space="preserve">  ↓</w:t>
      </w:r>
    </w:p>
    <w:p w14:paraId="077815C4" w14:textId="77777777" w:rsidR="000A344C" w:rsidRDefault="00000000">
      <w:r>
        <w:t>Access Document Folders</w:t>
      </w:r>
    </w:p>
    <w:p w14:paraId="24E7C477" w14:textId="77777777" w:rsidR="000A344C" w:rsidRDefault="00000000">
      <w:r>
        <w:t xml:space="preserve">  ↓</w:t>
      </w:r>
    </w:p>
    <w:p w14:paraId="6A68CEE9" w14:textId="77777777" w:rsidR="000A344C" w:rsidRDefault="00000000">
      <w:r>
        <w:t>Create New Folder</w:t>
      </w:r>
    </w:p>
    <w:p w14:paraId="51D6BE00" w14:textId="77777777" w:rsidR="000A344C" w:rsidRDefault="00000000">
      <w:r>
        <w:t xml:space="preserve">  ↓</w:t>
      </w:r>
    </w:p>
    <w:p w14:paraId="3643DB6B" w14:textId="77777777" w:rsidR="000A344C" w:rsidRDefault="00000000">
      <w:r>
        <w:t>Fill Folder Details:</w:t>
      </w:r>
    </w:p>
    <w:p w14:paraId="64457468" w14:textId="77777777" w:rsidR="000A344C" w:rsidRDefault="00000000">
      <w:pPr>
        <w:pStyle w:val="ListBullet"/>
      </w:pPr>
      <w:r>
        <w:t>- Folder Name</w:t>
      </w:r>
    </w:p>
    <w:p w14:paraId="578FA022" w14:textId="77777777" w:rsidR="000A344C" w:rsidRDefault="00000000">
      <w:pPr>
        <w:pStyle w:val="ListBullet"/>
      </w:pPr>
      <w:r>
        <w:t>- Folder Description</w:t>
      </w:r>
    </w:p>
    <w:p w14:paraId="3BFF16D6" w14:textId="77777777" w:rsidR="000A344C" w:rsidRDefault="00000000">
      <w:pPr>
        <w:pStyle w:val="ListBullet"/>
      </w:pPr>
      <w:r>
        <w:t>- Upload Multiple Files</w:t>
      </w:r>
    </w:p>
    <w:p w14:paraId="441BEB74" w14:textId="77777777" w:rsidR="000A344C" w:rsidRDefault="00000000">
      <w:r>
        <w:t xml:space="preserve">  ↓</w:t>
      </w:r>
    </w:p>
    <w:p w14:paraId="7E24A790" w14:textId="77777777" w:rsidR="000A344C" w:rsidRDefault="00000000">
      <w:r>
        <w:t>Files Organized in Folder Structure</w:t>
      </w:r>
    </w:p>
    <w:p w14:paraId="5F3D4B21" w14:textId="77777777" w:rsidR="000A344C" w:rsidRDefault="00000000">
      <w:r>
        <w:t xml:space="preserve">  ↓</w:t>
      </w:r>
    </w:p>
    <w:p w14:paraId="4D7808BB" w14:textId="77777777" w:rsidR="000A344C" w:rsidRDefault="00000000">
      <w:r>
        <w:t>Files Available for Download/Preview</w:t>
      </w:r>
    </w:p>
    <w:p w14:paraId="10F3BC50" w14:textId="77777777" w:rsidR="000A344C" w:rsidRDefault="00000000">
      <w:r>
        <w:t xml:space="preserve">  ↓</w:t>
      </w:r>
    </w:p>
    <w:p w14:paraId="718BFC63" w14:textId="77777777" w:rsidR="000A344C" w:rsidRDefault="00000000">
      <w:r>
        <w:t>END</w:t>
      </w:r>
    </w:p>
    <w:p w14:paraId="225E4C11" w14:textId="77777777" w:rsidR="000A344C" w:rsidRDefault="00000000">
      <w:pPr>
        <w:pStyle w:val="Heading1"/>
      </w:pPr>
      <w:r>
        <w:t>Database Structure and Relationships</w:t>
      </w:r>
    </w:p>
    <w:p w14:paraId="1698E372" w14:textId="77777777" w:rsidR="000A344C" w:rsidRDefault="00000000">
      <w:pPr>
        <w:pStyle w:val="Heading2"/>
      </w:pPr>
      <w:r>
        <w:t>Primary Tables:</w:t>
      </w:r>
    </w:p>
    <w:p w14:paraId="025A59E5" w14:textId="77777777" w:rsidR="000A344C" w:rsidRDefault="00000000">
      <w:pPr>
        <w:pStyle w:val="ListNumber"/>
      </w:pPr>
      <w:r>
        <w:t>1. **users** - User accounts and roles</w:t>
      </w:r>
    </w:p>
    <w:p w14:paraId="5F37529F" w14:textId="77777777" w:rsidR="000A344C" w:rsidRDefault="00000000">
      <w:pPr>
        <w:pStyle w:val="ListNumber"/>
      </w:pPr>
      <w:r>
        <w:t>2. **receiving1_documents** - Initial document entries</w:t>
      </w:r>
    </w:p>
    <w:p w14:paraId="686992F3" w14:textId="77777777" w:rsidR="000A344C" w:rsidRDefault="00000000">
      <w:pPr>
        <w:pStyle w:val="ListNumber"/>
      </w:pPr>
      <w:r>
        <w:t>3. **receiving2_documents** - Processed documents from Receiving2</w:t>
      </w:r>
    </w:p>
    <w:p w14:paraId="3537686B" w14:textId="77777777" w:rsidR="000A344C" w:rsidRDefault="00000000">
      <w:r>
        <w:t>4. **other_documents** - Email and additional documents</w:t>
      </w:r>
    </w:p>
    <w:p w14:paraId="29AD992E" w14:textId="77777777" w:rsidR="000A344C" w:rsidRDefault="00000000">
      <w:r>
        <w:t>5. **accepted_documents** - Documents accepted by Receiving2</w:t>
      </w:r>
    </w:p>
    <w:p w14:paraId="03DA380E" w14:textId="77777777" w:rsidR="000A344C" w:rsidRDefault="00000000">
      <w:r>
        <w:t>6. **outgoing_documents** - Released documents</w:t>
      </w:r>
    </w:p>
    <w:p w14:paraId="65A5295B" w14:textId="77777777" w:rsidR="000A344C" w:rsidRDefault="00000000">
      <w:r>
        <w:t>7. **document_folders** - Folder organization</w:t>
      </w:r>
    </w:p>
    <w:p w14:paraId="0C3071B6" w14:textId="77777777" w:rsidR="000A344C" w:rsidRDefault="00000000">
      <w:r>
        <w:t>8. **folder_files** - Files within folders</w:t>
      </w:r>
    </w:p>
    <w:p w14:paraId="39870AF1" w14:textId="77777777" w:rsidR="000A344C" w:rsidRDefault="00000000">
      <w:pPr>
        <w:pStyle w:val="Heading2"/>
      </w:pPr>
      <w:r>
        <w:t>Specialized Document Tables:</w:t>
      </w:r>
    </w:p>
    <w:p w14:paraId="0CBB7F65" w14:textId="77777777" w:rsidR="000A344C" w:rsidRDefault="00000000">
      <w:pPr>
        <w:pStyle w:val="ListBullet"/>
      </w:pPr>
      <w:r>
        <w:t>- **gso_documents** - GSO-specific documents</w:t>
      </w:r>
    </w:p>
    <w:p w14:paraId="1012EFE1" w14:textId="77777777" w:rsidR="000A344C" w:rsidRDefault="00000000">
      <w:pPr>
        <w:pStyle w:val="ListBullet"/>
      </w:pPr>
      <w:r>
        <w:t>- **travel_documents** - Travel-related documents</w:t>
      </w:r>
    </w:p>
    <w:p w14:paraId="41894854" w14:textId="77777777" w:rsidR="000A344C" w:rsidRDefault="00000000">
      <w:pPr>
        <w:pStyle w:val="ListBullet"/>
      </w:pPr>
      <w:r>
        <w:lastRenderedPageBreak/>
        <w:t>- **application_leave_documents** - Leave application documents</w:t>
      </w:r>
    </w:p>
    <w:p w14:paraId="4AA8A431" w14:textId="77777777" w:rsidR="000A344C" w:rsidRDefault="00000000">
      <w:pPr>
        <w:pStyle w:val="ListBullet"/>
      </w:pPr>
      <w:r>
        <w:t>- **special_permit_documents** - Special permit documents</w:t>
      </w:r>
    </w:p>
    <w:p w14:paraId="42AFD84C" w14:textId="77777777" w:rsidR="000A344C" w:rsidRDefault="00000000">
      <w:pPr>
        <w:pStyle w:val="Heading1"/>
      </w:pPr>
      <w:r>
        <w:t>Key Features and Functions</w:t>
      </w:r>
    </w:p>
    <w:p w14:paraId="6F09B60C" w14:textId="77777777" w:rsidR="000A344C" w:rsidRDefault="00000000">
      <w:pPr>
        <w:pStyle w:val="Heading2"/>
      </w:pPr>
      <w:r>
        <w:t>1. Document Tracking</w:t>
      </w:r>
    </w:p>
    <w:p w14:paraId="6299CD6A" w14:textId="77777777" w:rsidR="000A344C" w:rsidRDefault="00000000">
      <w:pPr>
        <w:pStyle w:val="ListBullet"/>
      </w:pPr>
      <w:r>
        <w:t>- Control number assignment</w:t>
      </w:r>
    </w:p>
    <w:p w14:paraId="416A3A71" w14:textId="77777777" w:rsidR="000A344C" w:rsidRDefault="00000000">
      <w:pPr>
        <w:pStyle w:val="ListBullet"/>
      </w:pPr>
      <w:r>
        <w:t>- Date/time stamping</w:t>
      </w:r>
    </w:p>
    <w:p w14:paraId="2350E036" w14:textId="77777777" w:rsidR="000A344C" w:rsidRDefault="00000000">
      <w:pPr>
        <w:pStyle w:val="ListBullet"/>
      </w:pPr>
      <w:r>
        <w:t>- Status tracking (received, processed, accepted, released)</w:t>
      </w:r>
    </w:p>
    <w:p w14:paraId="70B64551" w14:textId="77777777" w:rsidR="000A344C" w:rsidRDefault="00000000">
      <w:pPr>
        <w:pStyle w:val="ListBullet"/>
      </w:pPr>
      <w:r>
        <w:t>- Audit trail maintenance</w:t>
      </w:r>
    </w:p>
    <w:p w14:paraId="1B8E1C21" w14:textId="77777777" w:rsidR="000A344C" w:rsidRDefault="00000000">
      <w:pPr>
        <w:pStyle w:val="Heading2"/>
      </w:pPr>
      <w:r>
        <w:t>2. File Management</w:t>
      </w:r>
    </w:p>
    <w:p w14:paraId="35D9E073" w14:textId="77777777" w:rsidR="000A344C" w:rsidRDefault="00000000">
      <w:pPr>
        <w:pStyle w:val="ListBullet"/>
      </w:pPr>
      <w:r>
        <w:t>- Document upload and storage</w:t>
      </w:r>
    </w:p>
    <w:p w14:paraId="02847A0B" w14:textId="77777777" w:rsidR="000A344C" w:rsidRDefault="00000000">
      <w:pPr>
        <w:pStyle w:val="ListBullet"/>
      </w:pPr>
      <w:r>
        <w:t>- File preview capabilities</w:t>
      </w:r>
    </w:p>
    <w:p w14:paraId="2F4A9871" w14:textId="77777777" w:rsidR="000A344C" w:rsidRDefault="00000000">
      <w:pPr>
        <w:pStyle w:val="ListBullet"/>
      </w:pPr>
      <w:r>
        <w:t>- Download functionality</w:t>
      </w:r>
    </w:p>
    <w:p w14:paraId="5BC6F37B" w14:textId="77777777" w:rsidR="000A344C" w:rsidRDefault="00000000">
      <w:pPr>
        <w:pStyle w:val="ListBullet"/>
      </w:pPr>
      <w:r>
        <w:t>- Attachment support</w:t>
      </w:r>
    </w:p>
    <w:p w14:paraId="7A778AA6" w14:textId="77777777" w:rsidR="000A344C" w:rsidRDefault="00000000">
      <w:pPr>
        <w:pStyle w:val="Heading2"/>
      </w:pPr>
      <w:r>
        <w:t>3. Reporting and Analytics</w:t>
      </w:r>
    </w:p>
    <w:p w14:paraId="570F01C2" w14:textId="77777777" w:rsidR="000A344C" w:rsidRDefault="00000000">
      <w:pPr>
        <w:pStyle w:val="ListBullet"/>
      </w:pPr>
      <w:r>
        <w:t>- Document counts by type</w:t>
      </w:r>
    </w:p>
    <w:p w14:paraId="75C34843" w14:textId="77777777" w:rsidR="000A344C" w:rsidRDefault="00000000">
      <w:pPr>
        <w:pStyle w:val="ListBullet"/>
      </w:pPr>
      <w:r>
        <w:t>- Daily/monthly statistics</w:t>
      </w:r>
    </w:p>
    <w:p w14:paraId="5FB83BE8" w14:textId="77777777" w:rsidR="000A344C" w:rsidRDefault="00000000">
      <w:pPr>
        <w:pStyle w:val="ListBullet"/>
      </w:pPr>
      <w:r>
        <w:t>- User activity tracking</w:t>
      </w:r>
    </w:p>
    <w:p w14:paraId="39DF2001" w14:textId="77777777" w:rsidR="000A344C" w:rsidRDefault="00000000">
      <w:pPr>
        <w:pStyle w:val="ListBullet"/>
      </w:pPr>
      <w:r>
        <w:t>- Comprehensive reporting system</w:t>
      </w:r>
    </w:p>
    <w:p w14:paraId="3FDB8F58" w14:textId="77777777" w:rsidR="000A344C" w:rsidRDefault="00000000">
      <w:pPr>
        <w:pStyle w:val="Heading2"/>
      </w:pPr>
      <w:r>
        <w:t>4. Security Features</w:t>
      </w:r>
    </w:p>
    <w:p w14:paraId="6516F9A9" w14:textId="77777777" w:rsidR="000A344C" w:rsidRDefault="00000000">
      <w:pPr>
        <w:pStyle w:val="ListBullet"/>
      </w:pPr>
      <w:r>
        <w:t>- Role-based access control</w:t>
      </w:r>
    </w:p>
    <w:p w14:paraId="3D74A84E" w14:textId="77777777" w:rsidR="000A344C" w:rsidRDefault="00000000">
      <w:pPr>
        <w:pStyle w:val="ListBullet"/>
      </w:pPr>
      <w:r>
        <w:t>- Session management</w:t>
      </w:r>
    </w:p>
    <w:p w14:paraId="3F697EFE" w14:textId="77777777" w:rsidR="000A344C" w:rsidRDefault="00000000">
      <w:pPr>
        <w:pStyle w:val="ListBullet"/>
      </w:pPr>
      <w:r>
        <w:t>- Password hashing</w:t>
      </w:r>
    </w:p>
    <w:p w14:paraId="4D39BB20" w14:textId="77777777" w:rsidR="000A344C" w:rsidRDefault="00000000">
      <w:pPr>
        <w:pStyle w:val="ListBullet"/>
      </w:pPr>
      <w:r>
        <w:t>- User authentication</w:t>
      </w:r>
    </w:p>
    <w:p w14:paraId="3ACCA732" w14:textId="77777777" w:rsidR="000A344C" w:rsidRDefault="00000000">
      <w:pPr>
        <w:pStyle w:val="Heading2"/>
      </w:pPr>
      <w:r>
        <w:t>5. Search and Filter</w:t>
      </w:r>
    </w:p>
    <w:p w14:paraId="58370A92" w14:textId="77777777" w:rsidR="000A344C" w:rsidRDefault="00000000">
      <w:pPr>
        <w:pStyle w:val="ListBullet"/>
      </w:pPr>
      <w:r>
        <w:t>- Document search functionality</w:t>
      </w:r>
    </w:p>
    <w:p w14:paraId="529D61F9" w14:textId="77777777" w:rsidR="000A344C" w:rsidRDefault="00000000">
      <w:pPr>
        <w:pStyle w:val="ListBullet"/>
      </w:pPr>
      <w:r>
        <w:t>- Date range filtering</w:t>
      </w:r>
    </w:p>
    <w:p w14:paraId="7AC46C9D" w14:textId="77777777" w:rsidR="000A344C" w:rsidRDefault="00000000">
      <w:pPr>
        <w:pStyle w:val="ListBullet"/>
      </w:pPr>
      <w:r>
        <w:t>- Status-based filtering</w:t>
      </w:r>
    </w:p>
    <w:p w14:paraId="5C87B719" w14:textId="77777777" w:rsidR="000A344C" w:rsidRDefault="00000000">
      <w:pPr>
        <w:pStyle w:val="ListBullet"/>
      </w:pPr>
      <w:r>
        <w:t>- Pagination support</w:t>
      </w:r>
    </w:p>
    <w:p w14:paraId="5D8821DB" w14:textId="77777777" w:rsidR="000A344C" w:rsidRDefault="00000000">
      <w:pPr>
        <w:pStyle w:val="Heading1"/>
      </w:pPr>
      <w:r>
        <w:t>System Integration Points</w:t>
      </w:r>
    </w:p>
    <w:p w14:paraId="4A87BE5A" w14:textId="77777777" w:rsidR="000A344C" w:rsidRDefault="00000000">
      <w:pPr>
        <w:pStyle w:val="Heading2"/>
      </w:pPr>
      <w:r>
        <w:t>1. Document Flow Integration</w:t>
      </w:r>
    </w:p>
    <w:p w14:paraId="549E5CD5" w14:textId="77777777" w:rsidR="000A344C" w:rsidRDefault="00000000">
      <w:pPr>
        <w:pStyle w:val="ListBullet"/>
      </w:pPr>
      <w:r>
        <w:t>- Receiving1 → Receiving2 → Releasing</w:t>
      </w:r>
    </w:p>
    <w:p w14:paraId="5A5C44EC" w14:textId="77777777" w:rsidR="000A344C" w:rsidRDefault="00000000">
      <w:pPr>
        <w:pStyle w:val="ListBullet"/>
      </w:pPr>
      <w:r>
        <w:t>- Email documents → Receiving2 processing</w:t>
      </w:r>
    </w:p>
    <w:p w14:paraId="20CD0101" w14:textId="77777777" w:rsidR="000A344C" w:rsidRDefault="00000000">
      <w:pPr>
        <w:pStyle w:val="ListBullet"/>
      </w:pPr>
      <w:r>
        <w:t>- Folder management → All modules</w:t>
      </w:r>
    </w:p>
    <w:p w14:paraId="73AC5316" w14:textId="77777777" w:rsidR="000A344C" w:rsidRDefault="00000000">
      <w:pPr>
        <w:pStyle w:val="Heading2"/>
      </w:pPr>
      <w:r>
        <w:lastRenderedPageBreak/>
        <w:t>2. User Management Integration</w:t>
      </w:r>
    </w:p>
    <w:p w14:paraId="34FC5706" w14:textId="77777777" w:rsidR="000A344C" w:rsidRDefault="00000000">
      <w:pPr>
        <w:pStyle w:val="ListBullet"/>
      </w:pPr>
      <w:r>
        <w:t>- Admin controls all user access</w:t>
      </w:r>
    </w:p>
    <w:p w14:paraId="4FA34789" w14:textId="77777777" w:rsidR="000A344C" w:rsidRDefault="00000000">
      <w:pPr>
        <w:pStyle w:val="ListBullet"/>
      </w:pPr>
      <w:r>
        <w:t>- Role-based dashboard access</w:t>
      </w:r>
    </w:p>
    <w:p w14:paraId="45FC421D" w14:textId="77777777" w:rsidR="000A344C" w:rsidRDefault="00000000">
      <w:pPr>
        <w:pStyle w:val="ListBullet"/>
      </w:pPr>
      <w:r>
        <w:t>- User activity monitoring</w:t>
      </w:r>
    </w:p>
    <w:p w14:paraId="79812939" w14:textId="77777777" w:rsidR="000A344C" w:rsidRDefault="00000000">
      <w:pPr>
        <w:pStyle w:val="Heading2"/>
      </w:pPr>
      <w:r>
        <w:t>3. Reporting Integration</w:t>
      </w:r>
    </w:p>
    <w:p w14:paraId="6B1775FA" w14:textId="77777777" w:rsidR="000A344C" w:rsidRDefault="00000000">
      <w:pPr>
        <w:pStyle w:val="ListBullet"/>
      </w:pPr>
      <w:r>
        <w:t>- Cross-module reporting</w:t>
      </w:r>
    </w:p>
    <w:p w14:paraId="7E15E4D6" w14:textId="77777777" w:rsidR="000A344C" w:rsidRDefault="00000000">
      <w:pPr>
        <w:pStyle w:val="ListBullet"/>
      </w:pPr>
      <w:r>
        <w:t>- Statistical aggregation</w:t>
      </w:r>
    </w:p>
    <w:p w14:paraId="28F8F109" w14:textId="77777777" w:rsidR="000A344C" w:rsidRDefault="00000000">
      <w:pPr>
        <w:pStyle w:val="ListBullet"/>
      </w:pPr>
      <w:r>
        <w:t>- Export capabilities</w:t>
      </w:r>
    </w:p>
    <w:p w14:paraId="7143B385" w14:textId="77777777" w:rsidR="000A344C" w:rsidRDefault="00000000">
      <w:pPr>
        <w:pStyle w:val="Heading1"/>
      </w:pPr>
      <w:r>
        <w:t>Error Handling and Validation</w:t>
      </w:r>
    </w:p>
    <w:p w14:paraId="4D4AD992" w14:textId="77777777" w:rsidR="000A344C" w:rsidRDefault="00000000">
      <w:pPr>
        <w:pStyle w:val="Heading2"/>
      </w:pPr>
      <w:r>
        <w:t>1. Input Validation</w:t>
      </w:r>
    </w:p>
    <w:p w14:paraId="4B899160" w14:textId="77777777" w:rsidR="000A344C" w:rsidRDefault="00000000">
      <w:pPr>
        <w:pStyle w:val="ListBullet"/>
      </w:pPr>
      <w:r>
        <w:t>- Required field validation</w:t>
      </w:r>
    </w:p>
    <w:p w14:paraId="779AF9D2" w14:textId="77777777" w:rsidR="000A344C" w:rsidRDefault="00000000">
      <w:pPr>
        <w:pStyle w:val="ListBullet"/>
      </w:pPr>
      <w:r>
        <w:t>- File type validation</w:t>
      </w:r>
    </w:p>
    <w:p w14:paraId="0F6EE75A" w14:textId="77777777" w:rsidR="000A344C" w:rsidRDefault="00000000">
      <w:pPr>
        <w:pStyle w:val="ListBullet"/>
      </w:pPr>
      <w:r>
        <w:t>- Date/time format validation</w:t>
      </w:r>
    </w:p>
    <w:p w14:paraId="2CAE1720" w14:textId="77777777" w:rsidR="000A344C" w:rsidRDefault="00000000">
      <w:pPr>
        <w:pStyle w:val="ListBullet"/>
      </w:pPr>
      <w:r>
        <w:t>- Control number uniqueness</w:t>
      </w:r>
    </w:p>
    <w:p w14:paraId="2DB9FFA4" w14:textId="77777777" w:rsidR="000A344C" w:rsidRDefault="00000000">
      <w:pPr>
        <w:pStyle w:val="Heading2"/>
      </w:pPr>
      <w:r>
        <w:t>2. Error Recovery</w:t>
      </w:r>
    </w:p>
    <w:p w14:paraId="53910853" w14:textId="77777777" w:rsidR="000A344C" w:rsidRDefault="00000000">
      <w:pPr>
        <w:pStyle w:val="ListBullet"/>
      </w:pPr>
      <w:r>
        <w:t>- Database transaction rollback</w:t>
      </w:r>
    </w:p>
    <w:p w14:paraId="7DF93882" w14:textId="77777777" w:rsidR="000A344C" w:rsidRDefault="00000000">
      <w:pPr>
        <w:pStyle w:val="ListBullet"/>
      </w:pPr>
      <w:r>
        <w:t>- File upload error handling</w:t>
      </w:r>
    </w:p>
    <w:p w14:paraId="5CF9C3B1" w14:textId="77777777" w:rsidR="000A344C" w:rsidRDefault="00000000">
      <w:pPr>
        <w:pStyle w:val="ListBullet"/>
      </w:pPr>
      <w:r>
        <w:t>- Session timeout handling</w:t>
      </w:r>
    </w:p>
    <w:p w14:paraId="74D54FDD" w14:textId="77777777" w:rsidR="000A344C" w:rsidRDefault="00000000">
      <w:pPr>
        <w:pStyle w:val="ListBullet"/>
      </w:pPr>
      <w:r>
        <w:t>- Connection error recovery</w:t>
      </w:r>
    </w:p>
    <w:p w14:paraId="3665C713" w14:textId="77777777" w:rsidR="000A344C" w:rsidRDefault="00000000">
      <w:pPr>
        <w:pStyle w:val="Heading1"/>
      </w:pPr>
      <w:r>
        <w:t>Performance Considerations</w:t>
      </w:r>
    </w:p>
    <w:p w14:paraId="7992EC0E" w14:textId="77777777" w:rsidR="000A344C" w:rsidRDefault="00000000">
      <w:pPr>
        <w:pStyle w:val="Heading2"/>
      </w:pPr>
      <w:r>
        <w:t>1. Database Optimization</w:t>
      </w:r>
    </w:p>
    <w:p w14:paraId="1476D238" w14:textId="77777777" w:rsidR="000A344C" w:rsidRDefault="00000000">
      <w:pPr>
        <w:pStyle w:val="ListBullet"/>
      </w:pPr>
      <w:r>
        <w:t>- Indexed queries</w:t>
      </w:r>
    </w:p>
    <w:p w14:paraId="2D6B6F02" w14:textId="77777777" w:rsidR="000A344C" w:rsidRDefault="00000000">
      <w:pPr>
        <w:pStyle w:val="ListBullet"/>
      </w:pPr>
      <w:r>
        <w:t>- Efficient data retrieval</w:t>
      </w:r>
    </w:p>
    <w:p w14:paraId="0D8E7034" w14:textId="77777777" w:rsidR="000A344C" w:rsidRDefault="00000000">
      <w:pPr>
        <w:pStyle w:val="ListBullet"/>
      </w:pPr>
      <w:r>
        <w:t>- Connection pooling</w:t>
      </w:r>
    </w:p>
    <w:p w14:paraId="2C733184" w14:textId="77777777" w:rsidR="000A344C" w:rsidRDefault="00000000">
      <w:pPr>
        <w:pStyle w:val="ListBullet"/>
      </w:pPr>
      <w:r>
        <w:t>- Query optimization</w:t>
      </w:r>
    </w:p>
    <w:p w14:paraId="5A3F5863" w14:textId="77777777" w:rsidR="000A344C" w:rsidRDefault="00000000">
      <w:pPr>
        <w:pStyle w:val="Heading2"/>
      </w:pPr>
      <w:r>
        <w:t>2. File Handling</w:t>
      </w:r>
    </w:p>
    <w:p w14:paraId="4B2EBA16" w14:textId="77777777" w:rsidR="000A344C" w:rsidRDefault="00000000">
      <w:pPr>
        <w:pStyle w:val="ListBullet"/>
      </w:pPr>
      <w:r>
        <w:t>- Binary large object (BLOB) storage</w:t>
      </w:r>
    </w:p>
    <w:p w14:paraId="5AA5BBF3" w14:textId="77777777" w:rsidR="000A344C" w:rsidRDefault="00000000">
      <w:pPr>
        <w:pStyle w:val="ListBullet"/>
      </w:pPr>
      <w:r>
        <w:t>- File size limitations</w:t>
      </w:r>
    </w:p>
    <w:p w14:paraId="232850F1" w14:textId="77777777" w:rsidR="000A344C" w:rsidRDefault="00000000">
      <w:pPr>
        <w:pStyle w:val="ListBullet"/>
      </w:pPr>
      <w:r>
        <w:t>- Upload progress tracking</w:t>
      </w:r>
    </w:p>
    <w:p w14:paraId="5CB5E419" w14:textId="77777777" w:rsidR="000A344C" w:rsidRDefault="00000000">
      <w:pPr>
        <w:pStyle w:val="ListBullet"/>
      </w:pPr>
      <w:r>
        <w:t>- Memory management</w:t>
      </w:r>
    </w:p>
    <w:p w14:paraId="48FC75EA" w14:textId="77777777" w:rsidR="000A344C" w:rsidRDefault="00000000">
      <w:pPr>
        <w:pStyle w:val="Heading1"/>
      </w:pPr>
      <w:r>
        <w:lastRenderedPageBreak/>
        <w:t>Maintenance and Support</w:t>
      </w:r>
    </w:p>
    <w:p w14:paraId="18445BE4" w14:textId="77777777" w:rsidR="000A344C" w:rsidRDefault="00000000">
      <w:pPr>
        <w:pStyle w:val="Heading2"/>
      </w:pPr>
      <w:r>
        <w:t>1. System Maintenance</w:t>
      </w:r>
    </w:p>
    <w:p w14:paraId="1185F10E" w14:textId="77777777" w:rsidR="000A344C" w:rsidRDefault="00000000">
      <w:pPr>
        <w:pStyle w:val="ListBullet"/>
      </w:pPr>
      <w:r>
        <w:t>- Regular database backups</w:t>
      </w:r>
    </w:p>
    <w:p w14:paraId="5A7D548A" w14:textId="77777777" w:rsidR="000A344C" w:rsidRDefault="00000000">
      <w:pPr>
        <w:pStyle w:val="ListBullet"/>
      </w:pPr>
      <w:r>
        <w:t>- Log file management</w:t>
      </w:r>
    </w:p>
    <w:p w14:paraId="152123A7" w14:textId="77777777" w:rsidR="000A344C" w:rsidRDefault="00000000">
      <w:pPr>
        <w:pStyle w:val="ListBullet"/>
      </w:pPr>
      <w:r>
        <w:t>- Performance monitoring</w:t>
      </w:r>
    </w:p>
    <w:p w14:paraId="33617843" w14:textId="77777777" w:rsidR="000A344C" w:rsidRDefault="00000000">
      <w:pPr>
        <w:pStyle w:val="ListBullet"/>
      </w:pPr>
      <w:r>
        <w:t>- Security updates</w:t>
      </w:r>
    </w:p>
    <w:p w14:paraId="3D4F7DD4" w14:textId="77777777" w:rsidR="000A344C" w:rsidRDefault="00000000">
      <w:pPr>
        <w:pStyle w:val="Heading2"/>
      </w:pPr>
      <w:r>
        <w:t>2. User Support</w:t>
      </w:r>
    </w:p>
    <w:p w14:paraId="2D9AFF8A" w14:textId="77777777" w:rsidR="000A344C" w:rsidRDefault="00000000">
      <w:pPr>
        <w:pStyle w:val="ListBullet"/>
      </w:pPr>
      <w:r>
        <w:t>- User training documentation</w:t>
      </w:r>
    </w:p>
    <w:p w14:paraId="2E4A1C96" w14:textId="77777777" w:rsidR="000A344C" w:rsidRDefault="00000000">
      <w:pPr>
        <w:pStyle w:val="ListBullet"/>
      </w:pPr>
      <w:r>
        <w:t>- Help system integration</w:t>
      </w:r>
    </w:p>
    <w:p w14:paraId="6C377CF5" w14:textId="77777777" w:rsidR="000A344C" w:rsidRDefault="00000000">
      <w:pPr>
        <w:pStyle w:val="ListBullet"/>
      </w:pPr>
      <w:r>
        <w:t>- Error message clarity</w:t>
      </w:r>
    </w:p>
    <w:p w14:paraId="27C1B45F" w14:textId="77777777" w:rsidR="000A344C" w:rsidRDefault="00000000">
      <w:pPr>
        <w:pStyle w:val="ListBullet"/>
      </w:pPr>
      <w:r>
        <w:t>- Support contact information</w:t>
      </w:r>
    </w:p>
    <w:p w14:paraId="4D31739B" w14:textId="77777777" w:rsidR="000A344C" w:rsidRDefault="00000000">
      <w:pPr>
        <w:pStyle w:val="Heading1"/>
      </w:pPr>
      <w:r>
        <w:t>Future Enhancement Opportunities</w:t>
      </w:r>
    </w:p>
    <w:p w14:paraId="7D2CEC01" w14:textId="77777777" w:rsidR="000A344C" w:rsidRDefault="00000000">
      <w:pPr>
        <w:pStyle w:val="Heading2"/>
      </w:pPr>
      <w:r>
        <w:t>1. Advanced Features</w:t>
      </w:r>
    </w:p>
    <w:p w14:paraId="3F66D561" w14:textId="77777777" w:rsidR="000A344C" w:rsidRDefault="00000000">
      <w:pPr>
        <w:pStyle w:val="ListBullet"/>
      </w:pPr>
      <w:r>
        <w:t>- Workflow automation</w:t>
      </w:r>
    </w:p>
    <w:p w14:paraId="6714BD2F" w14:textId="77777777" w:rsidR="000A344C" w:rsidRDefault="00000000">
      <w:pPr>
        <w:pStyle w:val="ListBullet"/>
      </w:pPr>
      <w:r>
        <w:t>- Email integration</w:t>
      </w:r>
    </w:p>
    <w:p w14:paraId="21AA90D6" w14:textId="77777777" w:rsidR="000A344C" w:rsidRDefault="00000000">
      <w:pPr>
        <w:pStyle w:val="ListBullet"/>
      </w:pPr>
      <w:r>
        <w:t>- Mobile application</w:t>
      </w:r>
    </w:p>
    <w:p w14:paraId="278336A3" w14:textId="77777777" w:rsidR="000A344C" w:rsidRDefault="00000000">
      <w:pPr>
        <w:pStyle w:val="ListBullet"/>
      </w:pPr>
      <w:r>
        <w:t>- API development</w:t>
      </w:r>
    </w:p>
    <w:p w14:paraId="6FD3DD55" w14:textId="77777777" w:rsidR="000A344C" w:rsidRDefault="00000000">
      <w:pPr>
        <w:pStyle w:val="Heading2"/>
      </w:pPr>
      <w:r>
        <w:t>2. Integration Capabilities</w:t>
      </w:r>
    </w:p>
    <w:p w14:paraId="2DDF0914" w14:textId="77777777" w:rsidR="000A344C" w:rsidRDefault="00000000">
      <w:pPr>
        <w:pStyle w:val="ListBullet"/>
      </w:pPr>
      <w:r>
        <w:t>- Third-party system integration</w:t>
      </w:r>
    </w:p>
    <w:p w14:paraId="606C2033" w14:textId="77777777" w:rsidR="000A344C" w:rsidRDefault="00000000">
      <w:pPr>
        <w:pStyle w:val="ListBullet"/>
      </w:pPr>
      <w:r>
        <w:t>- Cloud storage options</w:t>
      </w:r>
    </w:p>
    <w:p w14:paraId="2F1C3FDC" w14:textId="77777777" w:rsidR="000A344C" w:rsidRDefault="00000000">
      <w:pPr>
        <w:pStyle w:val="ListBullet"/>
      </w:pPr>
      <w:r>
        <w:t>- Advanced reporting tools</w:t>
      </w:r>
    </w:p>
    <w:p w14:paraId="69CAB402" w14:textId="77777777" w:rsidR="000A344C" w:rsidRDefault="00000000">
      <w:pPr>
        <w:pStyle w:val="ListBullet"/>
      </w:pPr>
      <w:r>
        <w:t>- Document versioning</w:t>
      </w:r>
    </w:p>
    <w:p w14:paraId="2068AFCF" w14:textId="77777777" w:rsidR="000A344C" w:rsidRDefault="00000000">
      <w:r>
        <w:t>---</w:t>
      </w:r>
    </w:p>
    <w:p w14:paraId="6B2D4E12" w14:textId="77777777" w:rsidR="000A344C" w:rsidRDefault="00000000">
      <w:r>
        <w:t>*This process flow document provides a comprehensive overview of the Document Management System's workflows, user roles, and operational procedures. The system is designed to streamline document processing across multiple departments while maintaining security, accountability, and efficiency.*</w:t>
      </w:r>
    </w:p>
    <w:sectPr w:rsidR="000A3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295201">
    <w:abstractNumId w:val="8"/>
  </w:num>
  <w:num w:numId="2" w16cid:durableId="226843670">
    <w:abstractNumId w:val="6"/>
  </w:num>
  <w:num w:numId="3" w16cid:durableId="681736838">
    <w:abstractNumId w:val="5"/>
  </w:num>
  <w:num w:numId="4" w16cid:durableId="443036748">
    <w:abstractNumId w:val="4"/>
  </w:num>
  <w:num w:numId="5" w16cid:durableId="1119373731">
    <w:abstractNumId w:val="7"/>
  </w:num>
  <w:num w:numId="6" w16cid:durableId="320543708">
    <w:abstractNumId w:val="3"/>
  </w:num>
  <w:num w:numId="7" w16cid:durableId="127671655">
    <w:abstractNumId w:val="2"/>
  </w:num>
  <w:num w:numId="8" w16cid:durableId="205069507">
    <w:abstractNumId w:val="1"/>
  </w:num>
  <w:num w:numId="9" w16cid:durableId="165872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44C"/>
    <w:rsid w:val="0015074B"/>
    <w:rsid w:val="001D457B"/>
    <w:rsid w:val="0029639D"/>
    <w:rsid w:val="00326F90"/>
    <w:rsid w:val="0044498F"/>
    <w:rsid w:val="007B3313"/>
    <w:rsid w:val="00A0475A"/>
    <w:rsid w:val="00AA1D8D"/>
    <w:rsid w:val="00AE51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97187"/>
  <w14:defaultImageDpi w14:val="300"/>
  <w15:docId w15:val="{18D19093-AA0E-4C32-929F-6E41E464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Tenma Korts</cp:lastModifiedBy>
  <cp:revision>5</cp:revision>
  <dcterms:created xsi:type="dcterms:W3CDTF">2013-12-23T23:15:00Z</dcterms:created>
  <dcterms:modified xsi:type="dcterms:W3CDTF">2025-09-01T05:59:00Z</dcterms:modified>
  <cp:category/>
</cp:coreProperties>
</file>